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852FB6" w14:textId="77777777" w:rsidR="00F416BB" w:rsidRDefault="00000000">
      <w:pPr>
        <w:pStyle w:val="Title"/>
      </w:pPr>
      <w:r>
        <w:t>💧 Water Intake Reminder App Documentation</w:t>
      </w:r>
    </w:p>
    <w:p w14:paraId="1E8456A0" w14:textId="77777777" w:rsidR="00F416BB" w:rsidRPr="00BB16C0" w:rsidRDefault="00000000">
      <w:pPr>
        <w:pStyle w:val="Heading1"/>
        <w:rPr>
          <w:sz w:val="24"/>
          <w:szCs w:val="24"/>
        </w:rPr>
      </w:pPr>
      <w:r w:rsidRPr="00BB16C0">
        <w:rPr>
          <w:sz w:val="24"/>
          <w:szCs w:val="24"/>
        </w:rPr>
        <w:t>1. Project Overview</w:t>
      </w:r>
    </w:p>
    <w:p w14:paraId="55FBF51E" w14:textId="77777777" w:rsidR="00F416BB" w:rsidRPr="00BB16C0" w:rsidRDefault="00000000">
      <w:pPr>
        <w:rPr>
          <w:sz w:val="24"/>
          <w:szCs w:val="24"/>
        </w:rPr>
      </w:pPr>
      <w:r w:rsidRPr="00BB16C0">
        <w:rPr>
          <w:sz w:val="24"/>
          <w:szCs w:val="24"/>
        </w:rPr>
        <w:t>App Name: Water Intake Reminder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Short Description: A React Native app that reminds users to stay hydrated by tracking their daily water intake and sending periodic notifications.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Target Audience: Health-conscious individuals, fitness enthusiasts, and people aiming to develop healthier hydration habits.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Platform: Android (via Expo), with potential for iOS support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Technology Stack: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Programming Language: TypeScript, JavaScript</w:t>
      </w:r>
      <w:r w:rsidRPr="00BB16C0">
        <w:rPr>
          <w:sz w:val="24"/>
          <w:szCs w:val="24"/>
        </w:rPr>
        <w:br/>
        <w:t>Framework: React Native (with Expo)</w:t>
      </w:r>
      <w:r w:rsidRPr="00BB16C0">
        <w:rPr>
          <w:sz w:val="24"/>
          <w:szCs w:val="24"/>
        </w:rPr>
        <w:br/>
        <w:t xml:space="preserve">Storage: </w:t>
      </w:r>
      <w:proofErr w:type="spellStart"/>
      <w:r w:rsidRPr="00BB16C0">
        <w:rPr>
          <w:sz w:val="24"/>
          <w:szCs w:val="24"/>
        </w:rPr>
        <w:t>AsyncStorage</w:t>
      </w:r>
      <w:proofErr w:type="spellEnd"/>
      <w:r w:rsidRPr="00BB16C0">
        <w:rPr>
          <w:sz w:val="24"/>
          <w:szCs w:val="24"/>
        </w:rPr>
        <w:br/>
        <w:t>Notifications: Expo Notifications API</w:t>
      </w:r>
    </w:p>
    <w:p w14:paraId="3DF75431" w14:textId="77777777" w:rsidR="00F416BB" w:rsidRPr="00BB16C0" w:rsidRDefault="00000000">
      <w:pPr>
        <w:pStyle w:val="Heading1"/>
        <w:rPr>
          <w:sz w:val="24"/>
          <w:szCs w:val="24"/>
        </w:rPr>
      </w:pPr>
      <w:r w:rsidRPr="00BB16C0">
        <w:rPr>
          <w:sz w:val="24"/>
          <w:szCs w:val="24"/>
        </w:rPr>
        <w:t>⚙️ 2. Functional Requirements</w:t>
      </w:r>
    </w:p>
    <w:p w14:paraId="5465C2E7" w14:textId="77777777" w:rsidR="00F416BB" w:rsidRPr="00BB16C0" w:rsidRDefault="00000000">
      <w:pPr>
        <w:rPr>
          <w:sz w:val="24"/>
          <w:szCs w:val="24"/>
        </w:rPr>
      </w:pPr>
      <w:r w:rsidRPr="00BB16C0">
        <w:rPr>
          <w:sz w:val="24"/>
          <w:szCs w:val="24"/>
        </w:rPr>
        <w:t>User Functionality</w:t>
      </w:r>
      <w:r w:rsidRPr="00BB16C0">
        <w:rPr>
          <w:sz w:val="24"/>
          <w:szCs w:val="24"/>
        </w:rPr>
        <w:br/>
        <w:t>- Register basic profile (e.g., weight, activity level)</w:t>
      </w:r>
      <w:r w:rsidRPr="00BB16C0">
        <w:rPr>
          <w:sz w:val="24"/>
          <w:szCs w:val="24"/>
        </w:rPr>
        <w:br/>
        <w:t>- Manually log water intake</w:t>
      </w:r>
      <w:r w:rsidRPr="00BB16C0">
        <w:rPr>
          <w:sz w:val="24"/>
          <w:szCs w:val="24"/>
        </w:rPr>
        <w:br/>
        <w:t>- Set cup sizes and preferred drink types</w:t>
      </w:r>
      <w:r w:rsidRPr="00BB16C0">
        <w:rPr>
          <w:sz w:val="24"/>
          <w:szCs w:val="24"/>
        </w:rPr>
        <w:br/>
        <w:t>- Enable/disable reminder notifications</w:t>
      </w:r>
      <w:r w:rsidRPr="00BB16C0">
        <w:rPr>
          <w:sz w:val="24"/>
          <w:szCs w:val="24"/>
        </w:rPr>
        <w:br/>
        <w:t>- View daily intake progress and history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Other Functionalities</w:t>
      </w:r>
      <w:r w:rsidRPr="00BB16C0">
        <w:rPr>
          <w:sz w:val="24"/>
          <w:szCs w:val="24"/>
        </w:rPr>
        <w:br/>
        <w:t>- Push notifications using local scheduling</w:t>
      </w:r>
      <w:r w:rsidRPr="00BB16C0">
        <w:rPr>
          <w:sz w:val="24"/>
          <w:szCs w:val="24"/>
        </w:rPr>
        <w:br/>
        <w:t>- Offline access using local storage</w:t>
      </w:r>
      <w:r w:rsidRPr="00BB16C0">
        <w:rPr>
          <w:sz w:val="24"/>
          <w:szCs w:val="24"/>
        </w:rPr>
        <w:br/>
        <w:t>- Daily hydration goal calculation based on profile data</w:t>
      </w:r>
    </w:p>
    <w:p w14:paraId="5EF2EF5C" w14:textId="77777777" w:rsidR="00F416BB" w:rsidRPr="00BB16C0" w:rsidRDefault="00000000">
      <w:pPr>
        <w:pStyle w:val="Heading1"/>
        <w:rPr>
          <w:sz w:val="24"/>
          <w:szCs w:val="24"/>
        </w:rPr>
      </w:pPr>
      <w:r w:rsidRPr="00BB16C0">
        <w:rPr>
          <w:sz w:val="24"/>
          <w:szCs w:val="24"/>
        </w:rPr>
        <w:lastRenderedPageBreak/>
        <w:t>🛠 3. Technical Requirements</w:t>
      </w:r>
    </w:p>
    <w:p w14:paraId="28D5754A" w14:textId="77777777" w:rsidR="00F416BB" w:rsidRPr="00BB16C0" w:rsidRDefault="00000000">
      <w:pPr>
        <w:rPr>
          <w:sz w:val="24"/>
          <w:szCs w:val="24"/>
        </w:rPr>
      </w:pPr>
      <w:r w:rsidRPr="00BB16C0">
        <w:rPr>
          <w:sz w:val="24"/>
          <w:szCs w:val="24"/>
        </w:rPr>
        <w:t>Supported OS: Android 8.0 (API 26) and above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Required Permissions:</w:t>
      </w:r>
      <w:r w:rsidRPr="00BB16C0">
        <w:rPr>
          <w:sz w:val="24"/>
          <w:szCs w:val="24"/>
        </w:rPr>
        <w:br/>
        <w:t>- Notification access (foreground and background)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Minimum Device Specs:</w:t>
      </w:r>
      <w:r w:rsidRPr="00BB16C0">
        <w:rPr>
          <w:sz w:val="24"/>
          <w:szCs w:val="24"/>
        </w:rPr>
        <w:br/>
        <w:t>- 2 GB RAM</w:t>
      </w:r>
      <w:r w:rsidRPr="00BB16C0">
        <w:rPr>
          <w:sz w:val="24"/>
          <w:szCs w:val="24"/>
        </w:rPr>
        <w:br/>
        <w:t>- 720x1280 screen resolution</w:t>
      </w:r>
      <w:r w:rsidRPr="00BB16C0">
        <w:rPr>
          <w:sz w:val="24"/>
          <w:szCs w:val="24"/>
        </w:rPr>
        <w:br/>
        <w:t>- Internet only required for initial installation</w:t>
      </w:r>
    </w:p>
    <w:p w14:paraId="20015BB2" w14:textId="77777777" w:rsidR="00F416BB" w:rsidRPr="00BB16C0" w:rsidRDefault="00000000">
      <w:pPr>
        <w:pStyle w:val="Heading1"/>
        <w:rPr>
          <w:sz w:val="24"/>
          <w:szCs w:val="24"/>
        </w:rPr>
      </w:pPr>
      <w:r w:rsidRPr="00BB16C0">
        <w:rPr>
          <w:sz w:val="24"/>
          <w:szCs w:val="24"/>
        </w:rPr>
        <w:t>🧱 4. Architecture Diagram</w:t>
      </w:r>
    </w:p>
    <w:p w14:paraId="6F277DE6" w14:textId="5874FA4B" w:rsidR="00F416BB" w:rsidRPr="00BB16C0" w:rsidRDefault="00000000">
      <w:pPr>
        <w:rPr>
          <w:sz w:val="24"/>
          <w:szCs w:val="24"/>
        </w:rPr>
      </w:pPr>
      <w:r w:rsidRPr="00BB16C0">
        <w:rPr>
          <w:sz w:val="24"/>
          <w:szCs w:val="24"/>
        </w:rPr>
        <w:t>Structure Overview</w:t>
      </w:r>
      <w:r w:rsidRPr="00BB16C0">
        <w:rPr>
          <w:sz w:val="24"/>
          <w:szCs w:val="24"/>
        </w:rPr>
        <w:br/>
      </w:r>
      <w:proofErr w:type="spellStart"/>
      <w:r w:rsidRPr="00BB16C0">
        <w:rPr>
          <w:sz w:val="24"/>
          <w:szCs w:val="24"/>
        </w:rPr>
        <w:t>App.tsx</w:t>
      </w:r>
      <w:proofErr w:type="spellEnd"/>
      <w:r w:rsidRPr="00BB16C0">
        <w:rPr>
          <w:sz w:val="24"/>
          <w:szCs w:val="24"/>
        </w:rPr>
        <w:br/>
        <w:t xml:space="preserve">├── </w:t>
      </w:r>
      <w:r w:rsidR="00BB16C0">
        <w:rPr>
          <w:sz w:val="24"/>
          <w:szCs w:val="24"/>
        </w:rPr>
        <w:t>Tabs</w:t>
      </w:r>
      <w:r w:rsidRPr="00BB16C0">
        <w:rPr>
          <w:sz w:val="24"/>
          <w:szCs w:val="24"/>
        </w:rPr>
        <w:br/>
        <w:t xml:space="preserve">│   ├──  </w:t>
      </w:r>
      <w:proofErr w:type="spellStart"/>
      <w:r w:rsidR="00BB16C0">
        <w:rPr>
          <w:sz w:val="24"/>
          <w:szCs w:val="24"/>
        </w:rPr>
        <w:t>layout.tsx,history.tsx,home.tsx</w:t>
      </w:r>
      <w:proofErr w:type="spellEnd"/>
      <w:r w:rsidRPr="00BB16C0">
        <w:rPr>
          <w:sz w:val="24"/>
          <w:szCs w:val="24"/>
        </w:rPr>
        <w:br/>
        <w:t>│   └── S</w:t>
      </w:r>
      <w:r w:rsidR="00BB16C0">
        <w:rPr>
          <w:sz w:val="24"/>
          <w:szCs w:val="24"/>
        </w:rPr>
        <w:t>ettings</w:t>
      </w:r>
      <w:r w:rsidRPr="00BB16C0">
        <w:rPr>
          <w:sz w:val="24"/>
          <w:szCs w:val="24"/>
        </w:rPr>
        <w:t xml:space="preserve">: </w:t>
      </w:r>
      <w:proofErr w:type="spellStart"/>
      <w:r w:rsidR="00BB16C0">
        <w:rPr>
          <w:sz w:val="24"/>
          <w:szCs w:val="24"/>
        </w:rPr>
        <w:t>layout,feedback,general,help,index,profile,reminder,tips.tsx</w:t>
      </w:r>
      <w:proofErr w:type="spellEnd"/>
      <w:r w:rsidRPr="00BB16C0">
        <w:rPr>
          <w:sz w:val="24"/>
          <w:szCs w:val="24"/>
        </w:rPr>
        <w:br/>
        <w:t>├── Context</w:t>
      </w:r>
      <w:r w:rsidRPr="00BB16C0">
        <w:rPr>
          <w:sz w:val="24"/>
          <w:szCs w:val="24"/>
        </w:rPr>
        <w:br/>
        <w:t xml:space="preserve">│   ├── </w:t>
      </w:r>
      <w:proofErr w:type="spellStart"/>
      <w:r w:rsidRPr="00BB16C0">
        <w:rPr>
          <w:sz w:val="24"/>
          <w:szCs w:val="24"/>
        </w:rPr>
        <w:t>NotificationContext.tsx</w:t>
      </w:r>
      <w:proofErr w:type="spellEnd"/>
      <w:r w:rsidRPr="00BB16C0">
        <w:rPr>
          <w:sz w:val="24"/>
          <w:szCs w:val="24"/>
        </w:rPr>
        <w:br/>
        <w:t>│</w:t>
      </w:r>
      <w:r w:rsidRPr="00BB16C0">
        <w:rPr>
          <w:sz w:val="24"/>
          <w:szCs w:val="24"/>
        </w:rPr>
        <w:br/>
        <w:t>├── Components</w:t>
      </w:r>
      <w:r w:rsidRPr="00BB16C0">
        <w:rPr>
          <w:sz w:val="24"/>
          <w:szCs w:val="24"/>
        </w:rPr>
        <w:br/>
        <w:t xml:space="preserve">│   ├── </w:t>
      </w:r>
      <w:proofErr w:type="spellStart"/>
      <w:r w:rsidR="00BB16C0">
        <w:rPr>
          <w:sz w:val="24"/>
          <w:szCs w:val="24"/>
        </w:rPr>
        <w:t>collapsible</w:t>
      </w:r>
      <w:r w:rsidRPr="00BB16C0">
        <w:rPr>
          <w:sz w:val="24"/>
          <w:szCs w:val="24"/>
        </w:rPr>
        <w:t>.tsx</w:t>
      </w:r>
      <w:proofErr w:type="spellEnd"/>
      <w:r w:rsidRPr="00BB16C0">
        <w:rPr>
          <w:sz w:val="24"/>
          <w:szCs w:val="24"/>
        </w:rPr>
        <w:br/>
        <w:t xml:space="preserve">│   ├── </w:t>
      </w:r>
      <w:proofErr w:type="spellStart"/>
      <w:r w:rsidR="00BB16C0">
        <w:rPr>
          <w:sz w:val="24"/>
          <w:szCs w:val="24"/>
        </w:rPr>
        <w:t>externalLink</w:t>
      </w:r>
      <w:r w:rsidRPr="00BB16C0">
        <w:rPr>
          <w:sz w:val="24"/>
          <w:szCs w:val="24"/>
        </w:rPr>
        <w:t>.tsx</w:t>
      </w:r>
      <w:proofErr w:type="spellEnd"/>
      <w:r w:rsidRPr="00BB16C0">
        <w:rPr>
          <w:sz w:val="24"/>
          <w:szCs w:val="24"/>
        </w:rPr>
        <w:br/>
        <w:t xml:space="preserve">│   └── </w:t>
      </w:r>
      <w:proofErr w:type="spellStart"/>
      <w:r w:rsidR="00BB16C0">
        <w:rPr>
          <w:sz w:val="24"/>
          <w:szCs w:val="24"/>
        </w:rPr>
        <w:t>HapticTAB</w:t>
      </w:r>
      <w:r w:rsidRPr="00BB16C0">
        <w:rPr>
          <w:sz w:val="24"/>
          <w:szCs w:val="24"/>
        </w:rPr>
        <w:t>.tsx</w:t>
      </w:r>
      <w:proofErr w:type="spellEnd"/>
      <w:r w:rsidRPr="00BB16C0">
        <w:rPr>
          <w:sz w:val="24"/>
          <w:szCs w:val="24"/>
        </w:rPr>
        <w:br/>
        <w:t>├</w:t>
      </w:r>
      <w:r w:rsidRPr="00BB16C0">
        <w:rPr>
          <w:sz w:val="24"/>
          <w:szCs w:val="24"/>
        </w:rPr>
        <w:br/>
        <w:t xml:space="preserve">│   ├── </w:t>
      </w:r>
      <w:r w:rsidR="00BB16C0">
        <w:rPr>
          <w:sz w:val="24"/>
          <w:szCs w:val="24"/>
        </w:rPr>
        <w:t>_</w:t>
      </w:r>
      <w:proofErr w:type="spellStart"/>
      <w:r w:rsidR="00BB16C0">
        <w:rPr>
          <w:sz w:val="24"/>
          <w:szCs w:val="24"/>
        </w:rPr>
        <w:t>layout</w:t>
      </w:r>
      <w:r w:rsidRPr="00BB16C0">
        <w:rPr>
          <w:sz w:val="24"/>
          <w:szCs w:val="24"/>
        </w:rPr>
        <w:t>.tsx</w:t>
      </w:r>
      <w:proofErr w:type="spellEnd"/>
      <w:r w:rsidRPr="00BB16C0">
        <w:rPr>
          <w:sz w:val="24"/>
          <w:szCs w:val="24"/>
        </w:rPr>
        <w:br/>
        <w:t xml:space="preserve">│   ├── </w:t>
      </w:r>
      <w:r w:rsidR="00BB16C0">
        <w:rPr>
          <w:sz w:val="24"/>
          <w:szCs w:val="24"/>
        </w:rPr>
        <w:t>+not-</w:t>
      </w:r>
      <w:proofErr w:type="spellStart"/>
      <w:r w:rsidR="00BB16C0">
        <w:rPr>
          <w:sz w:val="24"/>
          <w:szCs w:val="24"/>
        </w:rPr>
        <w:t>found</w:t>
      </w:r>
      <w:r w:rsidRPr="00BB16C0">
        <w:rPr>
          <w:sz w:val="24"/>
          <w:szCs w:val="24"/>
        </w:rPr>
        <w:t>.tsx</w:t>
      </w:r>
      <w:proofErr w:type="spellEnd"/>
      <w:r w:rsidRPr="00BB16C0">
        <w:rPr>
          <w:sz w:val="24"/>
          <w:szCs w:val="24"/>
        </w:rPr>
        <w:br/>
        <w:t xml:space="preserve">│   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State Management: React Context API</w:t>
      </w:r>
      <w:r w:rsidRPr="00BB16C0">
        <w:rPr>
          <w:sz w:val="24"/>
          <w:szCs w:val="24"/>
        </w:rPr>
        <w:br/>
        <w:t xml:space="preserve">Notification Handling: Managed by </w:t>
      </w:r>
      <w:proofErr w:type="spellStart"/>
      <w:r w:rsidRPr="00BB16C0">
        <w:rPr>
          <w:sz w:val="24"/>
          <w:szCs w:val="24"/>
        </w:rPr>
        <w:t>NotificationContext</w:t>
      </w:r>
      <w:proofErr w:type="spellEnd"/>
    </w:p>
    <w:p w14:paraId="5915D046" w14:textId="77777777" w:rsidR="00F416BB" w:rsidRPr="00BB16C0" w:rsidRDefault="00000000">
      <w:pPr>
        <w:pStyle w:val="Heading1"/>
        <w:rPr>
          <w:sz w:val="24"/>
          <w:szCs w:val="24"/>
        </w:rPr>
      </w:pPr>
      <w:r w:rsidRPr="00BB16C0">
        <w:rPr>
          <w:sz w:val="24"/>
          <w:szCs w:val="24"/>
        </w:rPr>
        <w:t>📶 5. Data Flow Diagram (DFD)</w:t>
      </w:r>
    </w:p>
    <w:p w14:paraId="34E3E0AD" w14:textId="77777777" w:rsidR="00F416BB" w:rsidRPr="00BB16C0" w:rsidRDefault="00000000">
      <w:pPr>
        <w:rPr>
          <w:sz w:val="24"/>
          <w:szCs w:val="24"/>
        </w:rPr>
      </w:pPr>
      <w:r w:rsidRPr="00BB16C0">
        <w:rPr>
          <w:sz w:val="24"/>
          <w:szCs w:val="24"/>
        </w:rPr>
        <w:t>User Input (logs intake)</w:t>
      </w:r>
      <w:r w:rsidRPr="00BB16C0">
        <w:rPr>
          <w:sz w:val="24"/>
          <w:szCs w:val="24"/>
        </w:rPr>
        <w:br/>
        <w:t xml:space="preserve">     ↓</w:t>
      </w:r>
      <w:r w:rsidRPr="00BB16C0">
        <w:rPr>
          <w:sz w:val="24"/>
          <w:szCs w:val="24"/>
        </w:rPr>
        <w:br/>
        <w:t>Local Storage (</w:t>
      </w:r>
      <w:proofErr w:type="spellStart"/>
      <w:r w:rsidRPr="00BB16C0">
        <w:rPr>
          <w:sz w:val="24"/>
          <w:szCs w:val="24"/>
        </w:rPr>
        <w:t>AsyncStorage</w:t>
      </w:r>
      <w:proofErr w:type="spellEnd"/>
      <w:r w:rsidRPr="00BB16C0">
        <w:rPr>
          <w:sz w:val="24"/>
          <w:szCs w:val="24"/>
        </w:rPr>
        <w:t>)</w:t>
      </w:r>
      <w:r w:rsidRPr="00BB16C0">
        <w:rPr>
          <w:sz w:val="24"/>
          <w:szCs w:val="24"/>
        </w:rPr>
        <w:br/>
        <w:t xml:space="preserve">     ↓</w:t>
      </w:r>
      <w:r w:rsidRPr="00BB16C0">
        <w:rPr>
          <w:sz w:val="24"/>
          <w:szCs w:val="24"/>
        </w:rPr>
        <w:br/>
        <w:t>App State (updated via context)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lastRenderedPageBreak/>
        <w:t xml:space="preserve">     ↓</w:t>
      </w:r>
      <w:r w:rsidRPr="00BB16C0">
        <w:rPr>
          <w:sz w:val="24"/>
          <w:szCs w:val="24"/>
        </w:rPr>
        <w:br/>
        <w:t>UI Components (e.g., progress ring)</w:t>
      </w:r>
      <w:r w:rsidRPr="00BB16C0">
        <w:rPr>
          <w:sz w:val="24"/>
          <w:szCs w:val="24"/>
        </w:rPr>
        <w:br/>
        <w:t xml:space="preserve">     ↓</w:t>
      </w:r>
      <w:r w:rsidRPr="00BB16C0">
        <w:rPr>
          <w:sz w:val="24"/>
          <w:szCs w:val="24"/>
        </w:rPr>
        <w:br/>
        <w:t>Reminders Scheduled (Expo Notification API)</w:t>
      </w:r>
      <w:r w:rsidRPr="00BB16C0">
        <w:rPr>
          <w:sz w:val="24"/>
          <w:szCs w:val="24"/>
        </w:rPr>
        <w:br/>
        <w:t xml:space="preserve">     ↓</w:t>
      </w:r>
      <w:r w:rsidRPr="00BB16C0">
        <w:rPr>
          <w:sz w:val="24"/>
          <w:szCs w:val="24"/>
        </w:rPr>
        <w:br/>
        <w:t>Notification Triggered</w:t>
      </w:r>
      <w:r w:rsidRPr="00BB16C0">
        <w:rPr>
          <w:sz w:val="24"/>
          <w:szCs w:val="24"/>
        </w:rPr>
        <w:br/>
        <w:t xml:space="preserve">     ↓</w:t>
      </w:r>
      <w:r w:rsidRPr="00BB16C0">
        <w:rPr>
          <w:sz w:val="24"/>
          <w:szCs w:val="24"/>
        </w:rPr>
        <w:br/>
        <w:t>User opens app from notification</w:t>
      </w:r>
    </w:p>
    <w:p w14:paraId="252F1F1F" w14:textId="77777777" w:rsidR="00F416BB" w:rsidRPr="00BB16C0" w:rsidRDefault="00000000">
      <w:pPr>
        <w:pStyle w:val="Heading1"/>
        <w:rPr>
          <w:sz w:val="24"/>
          <w:szCs w:val="24"/>
        </w:rPr>
      </w:pPr>
      <w:r w:rsidRPr="00BB16C0">
        <w:rPr>
          <w:sz w:val="24"/>
          <w:szCs w:val="24"/>
        </w:rPr>
        <w:t>🗃 6. Database Design</w:t>
      </w:r>
    </w:p>
    <w:p w14:paraId="1BC9ACAC" w14:textId="77777777" w:rsidR="00F416BB" w:rsidRPr="00BB16C0" w:rsidRDefault="00000000">
      <w:pPr>
        <w:rPr>
          <w:sz w:val="24"/>
          <w:szCs w:val="24"/>
        </w:rPr>
      </w:pPr>
      <w:r w:rsidRPr="00BB16C0">
        <w:rPr>
          <w:sz w:val="24"/>
          <w:szCs w:val="24"/>
        </w:rPr>
        <w:t xml:space="preserve">Local Storage via </w:t>
      </w:r>
      <w:proofErr w:type="spellStart"/>
      <w:r w:rsidRPr="00BB16C0">
        <w:rPr>
          <w:sz w:val="24"/>
          <w:szCs w:val="24"/>
        </w:rPr>
        <w:t>AsyncStorage</w:t>
      </w:r>
      <w:proofErr w:type="spellEnd"/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 xml:space="preserve">Tables (Keys in </w:t>
      </w:r>
      <w:proofErr w:type="spellStart"/>
      <w:r w:rsidRPr="00BB16C0">
        <w:rPr>
          <w:sz w:val="24"/>
          <w:szCs w:val="24"/>
        </w:rPr>
        <w:t>AsyncStorage</w:t>
      </w:r>
      <w:proofErr w:type="spellEnd"/>
      <w:r w:rsidRPr="00BB16C0">
        <w:rPr>
          <w:sz w:val="24"/>
          <w:szCs w:val="24"/>
        </w:rPr>
        <w:t>):</w:t>
      </w:r>
      <w:r w:rsidRPr="00BB16C0">
        <w:rPr>
          <w:sz w:val="24"/>
          <w:szCs w:val="24"/>
        </w:rPr>
        <w:br/>
        <w:t>@user_profile:</w:t>
      </w:r>
      <w:r w:rsidRPr="00BB16C0">
        <w:rPr>
          <w:sz w:val="24"/>
          <w:szCs w:val="24"/>
        </w:rPr>
        <w:br/>
        <w:t xml:space="preserve">{ weight: number, </w:t>
      </w:r>
      <w:proofErr w:type="spellStart"/>
      <w:r w:rsidRPr="00BB16C0">
        <w:rPr>
          <w:sz w:val="24"/>
          <w:szCs w:val="24"/>
        </w:rPr>
        <w:t>activityLevel</w:t>
      </w:r>
      <w:proofErr w:type="spellEnd"/>
      <w:r w:rsidRPr="00BB16C0">
        <w:rPr>
          <w:sz w:val="24"/>
          <w:szCs w:val="24"/>
        </w:rPr>
        <w:t>: string, climate: string }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@daily_intake:</w:t>
      </w:r>
      <w:r w:rsidRPr="00BB16C0">
        <w:rPr>
          <w:sz w:val="24"/>
          <w:szCs w:val="24"/>
        </w:rPr>
        <w:br/>
        <w:t>[ { date: string, amount: number, timestamp: string } ]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@reminder_settings:</w:t>
      </w:r>
      <w:r w:rsidRPr="00BB16C0">
        <w:rPr>
          <w:sz w:val="24"/>
          <w:szCs w:val="24"/>
        </w:rPr>
        <w:br/>
        <w:t xml:space="preserve">{ </w:t>
      </w:r>
      <w:proofErr w:type="spellStart"/>
      <w:r w:rsidRPr="00BB16C0">
        <w:rPr>
          <w:sz w:val="24"/>
          <w:szCs w:val="24"/>
        </w:rPr>
        <w:t>startTime</w:t>
      </w:r>
      <w:proofErr w:type="spellEnd"/>
      <w:r w:rsidRPr="00BB16C0">
        <w:rPr>
          <w:sz w:val="24"/>
          <w:szCs w:val="24"/>
        </w:rPr>
        <w:t xml:space="preserve">: string, </w:t>
      </w:r>
      <w:proofErr w:type="spellStart"/>
      <w:r w:rsidRPr="00BB16C0">
        <w:rPr>
          <w:sz w:val="24"/>
          <w:szCs w:val="24"/>
        </w:rPr>
        <w:t>endTime</w:t>
      </w:r>
      <w:proofErr w:type="spellEnd"/>
      <w:r w:rsidRPr="00BB16C0">
        <w:rPr>
          <w:sz w:val="24"/>
          <w:szCs w:val="24"/>
        </w:rPr>
        <w:t>: string, interval: number }</w:t>
      </w:r>
    </w:p>
    <w:p w14:paraId="22F2161B" w14:textId="77777777" w:rsidR="00F416BB" w:rsidRPr="00BB16C0" w:rsidRDefault="00000000">
      <w:pPr>
        <w:pStyle w:val="Heading1"/>
        <w:rPr>
          <w:sz w:val="24"/>
          <w:szCs w:val="24"/>
        </w:rPr>
      </w:pPr>
      <w:r w:rsidRPr="00BB16C0">
        <w:rPr>
          <w:sz w:val="24"/>
          <w:szCs w:val="24"/>
        </w:rPr>
        <w:t>🌐 7. API Documentation</w:t>
      </w:r>
    </w:p>
    <w:p w14:paraId="3C46D88F" w14:textId="77777777" w:rsidR="00F416BB" w:rsidRPr="00BB16C0" w:rsidRDefault="00000000">
      <w:pPr>
        <w:rPr>
          <w:sz w:val="24"/>
          <w:szCs w:val="24"/>
        </w:rPr>
      </w:pPr>
      <w:r w:rsidRPr="00BB16C0">
        <w:rPr>
          <w:sz w:val="24"/>
          <w:szCs w:val="24"/>
        </w:rPr>
        <w:t>Expo Notifications (Local)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</w:r>
      <w:proofErr w:type="spellStart"/>
      <w:r w:rsidRPr="00BB16C0">
        <w:rPr>
          <w:sz w:val="24"/>
          <w:szCs w:val="24"/>
        </w:rPr>
        <w:t>scheduleNotificationAsync</w:t>
      </w:r>
      <w:proofErr w:type="spellEnd"/>
      <w:r w:rsidRPr="00BB16C0">
        <w:rPr>
          <w:sz w:val="24"/>
          <w:szCs w:val="24"/>
        </w:rPr>
        <w:t>(config)</w:t>
      </w:r>
      <w:r w:rsidRPr="00BB16C0">
        <w:rPr>
          <w:sz w:val="24"/>
          <w:szCs w:val="24"/>
        </w:rPr>
        <w:br/>
        <w:t>Params:</w:t>
      </w:r>
      <w:r w:rsidRPr="00BB16C0">
        <w:rPr>
          <w:sz w:val="24"/>
          <w:szCs w:val="24"/>
        </w:rPr>
        <w:br/>
        <w:t>- title: "Time to drink water!"</w:t>
      </w:r>
      <w:r w:rsidRPr="00BB16C0">
        <w:rPr>
          <w:sz w:val="24"/>
          <w:szCs w:val="24"/>
        </w:rPr>
        <w:br/>
        <w:t>- body: "Stay hydrated and healthy."</w:t>
      </w:r>
      <w:r w:rsidRPr="00BB16C0">
        <w:rPr>
          <w:sz w:val="24"/>
          <w:szCs w:val="24"/>
        </w:rPr>
        <w:br/>
        <w:t>- trigger: { hour: number, minute: number, repeats: true }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</w:r>
      <w:proofErr w:type="spellStart"/>
      <w:r w:rsidRPr="00BB16C0">
        <w:rPr>
          <w:sz w:val="24"/>
          <w:szCs w:val="24"/>
        </w:rPr>
        <w:t>cancelAllScheduledNotificationsAsync</w:t>
      </w:r>
      <w:proofErr w:type="spellEnd"/>
      <w:r w:rsidRPr="00BB16C0">
        <w:rPr>
          <w:sz w:val="24"/>
          <w:szCs w:val="24"/>
        </w:rPr>
        <w:t>()</w:t>
      </w:r>
      <w:r w:rsidRPr="00BB16C0">
        <w:rPr>
          <w:sz w:val="24"/>
          <w:szCs w:val="24"/>
        </w:rPr>
        <w:br/>
        <w:t>- Cancels all scheduled reminders.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Authentication: Not required (no backend)</w:t>
      </w:r>
    </w:p>
    <w:p w14:paraId="04EEBC1F" w14:textId="77777777" w:rsidR="00F416BB" w:rsidRPr="00BB16C0" w:rsidRDefault="00000000">
      <w:pPr>
        <w:pStyle w:val="Heading1"/>
        <w:rPr>
          <w:sz w:val="24"/>
          <w:szCs w:val="24"/>
        </w:rPr>
      </w:pPr>
      <w:r w:rsidRPr="00BB16C0">
        <w:rPr>
          <w:sz w:val="24"/>
          <w:szCs w:val="24"/>
        </w:rPr>
        <w:lastRenderedPageBreak/>
        <w:t>🧪 8. Testing Strategy</w:t>
      </w:r>
    </w:p>
    <w:p w14:paraId="55B3A064" w14:textId="77777777" w:rsidR="00F416BB" w:rsidRPr="00BB16C0" w:rsidRDefault="00000000">
      <w:pPr>
        <w:rPr>
          <w:sz w:val="24"/>
          <w:szCs w:val="24"/>
        </w:rPr>
      </w:pPr>
      <w:r w:rsidRPr="00BB16C0">
        <w:rPr>
          <w:sz w:val="24"/>
          <w:szCs w:val="24"/>
        </w:rPr>
        <w:t>Manual Testing</w:t>
      </w:r>
      <w:r w:rsidRPr="00BB16C0">
        <w:rPr>
          <w:sz w:val="24"/>
          <w:szCs w:val="24"/>
        </w:rPr>
        <w:br/>
        <w:t>- Each feature tested on physical and emulated Android devices</w:t>
      </w:r>
      <w:r w:rsidRPr="00BB16C0">
        <w:rPr>
          <w:sz w:val="24"/>
          <w:szCs w:val="24"/>
        </w:rPr>
        <w:br/>
        <w:t>- Use case flows:</w:t>
      </w:r>
      <w:r w:rsidRPr="00BB16C0">
        <w:rPr>
          <w:sz w:val="24"/>
          <w:szCs w:val="24"/>
        </w:rPr>
        <w:br/>
        <w:t xml:space="preserve">  - Logging intake</w:t>
      </w:r>
      <w:r w:rsidRPr="00BB16C0">
        <w:rPr>
          <w:sz w:val="24"/>
          <w:szCs w:val="24"/>
        </w:rPr>
        <w:br/>
        <w:t xml:space="preserve">  - Editing settings</w:t>
      </w:r>
      <w:r w:rsidRPr="00BB16C0">
        <w:rPr>
          <w:sz w:val="24"/>
          <w:szCs w:val="24"/>
        </w:rPr>
        <w:br/>
        <w:t xml:space="preserve">  - Receiving notifications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Automated Testing (optional for this MVP)</w:t>
      </w:r>
      <w:r w:rsidRPr="00BB16C0">
        <w:rPr>
          <w:sz w:val="24"/>
          <w:szCs w:val="24"/>
        </w:rPr>
        <w:br/>
        <w:t>- Planned for future using:</w:t>
      </w:r>
      <w:r w:rsidRPr="00BB16C0">
        <w:rPr>
          <w:sz w:val="24"/>
          <w:szCs w:val="24"/>
        </w:rPr>
        <w:br/>
        <w:t xml:space="preserve">  - Jest for unit testing</w:t>
      </w:r>
      <w:r w:rsidRPr="00BB16C0">
        <w:rPr>
          <w:sz w:val="24"/>
          <w:szCs w:val="24"/>
        </w:rPr>
        <w:br/>
        <w:t xml:space="preserve">  - Detox for E2E testing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Tools Used:</w:t>
      </w:r>
      <w:r w:rsidRPr="00BB16C0">
        <w:rPr>
          <w:sz w:val="24"/>
          <w:szCs w:val="24"/>
        </w:rPr>
        <w:br/>
        <w:t>- Expo Go for real-device preview</w:t>
      </w:r>
      <w:r w:rsidRPr="00BB16C0">
        <w:rPr>
          <w:sz w:val="24"/>
          <w:szCs w:val="24"/>
        </w:rPr>
        <w:br/>
        <w:t>- Android Studio Emulator</w:t>
      </w:r>
    </w:p>
    <w:p w14:paraId="671CFFD5" w14:textId="77777777" w:rsidR="00F416BB" w:rsidRPr="00BB16C0" w:rsidRDefault="00000000">
      <w:pPr>
        <w:pStyle w:val="Heading1"/>
        <w:rPr>
          <w:sz w:val="24"/>
          <w:szCs w:val="24"/>
        </w:rPr>
      </w:pPr>
      <w:r w:rsidRPr="00BB16C0">
        <w:rPr>
          <w:sz w:val="24"/>
          <w:szCs w:val="24"/>
        </w:rPr>
        <w:t>🧑‍🎨 9. UI/UX Design</w:t>
      </w:r>
    </w:p>
    <w:p w14:paraId="5E8F709C" w14:textId="77777777" w:rsidR="00F416BB" w:rsidRPr="00BB16C0" w:rsidRDefault="00000000">
      <w:pPr>
        <w:rPr>
          <w:sz w:val="24"/>
          <w:szCs w:val="24"/>
        </w:rPr>
      </w:pPr>
      <w:r w:rsidRPr="00BB16C0">
        <w:rPr>
          <w:sz w:val="24"/>
          <w:szCs w:val="24"/>
        </w:rPr>
        <w:t>Design Goals:</w:t>
      </w:r>
      <w:r w:rsidRPr="00BB16C0">
        <w:rPr>
          <w:sz w:val="24"/>
          <w:szCs w:val="24"/>
        </w:rPr>
        <w:br/>
        <w:t>- Clean and calming (blues and whites)</w:t>
      </w:r>
      <w:r w:rsidRPr="00BB16C0">
        <w:rPr>
          <w:sz w:val="24"/>
          <w:szCs w:val="24"/>
        </w:rPr>
        <w:br/>
        <w:t>- Fast access to log water with minimal taps</w:t>
      </w:r>
      <w:r w:rsidRPr="00BB16C0">
        <w:rPr>
          <w:sz w:val="24"/>
          <w:szCs w:val="24"/>
        </w:rPr>
        <w:br/>
        <w:t>- Responsive layout for various screen sizes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Navigation Flow:</w:t>
      </w:r>
      <w:r w:rsidRPr="00BB16C0">
        <w:rPr>
          <w:sz w:val="24"/>
          <w:szCs w:val="24"/>
        </w:rPr>
        <w:br/>
        <w:t>Home → [Log Intake] → Settings</w:t>
      </w:r>
      <w:r w:rsidRPr="00BB16C0">
        <w:rPr>
          <w:sz w:val="24"/>
          <w:szCs w:val="24"/>
        </w:rPr>
        <w:br/>
        <w:t xml:space="preserve">         ↓                 ↓</w:t>
      </w:r>
      <w:r w:rsidRPr="00BB16C0">
        <w:rPr>
          <w:sz w:val="24"/>
          <w:szCs w:val="24"/>
        </w:rPr>
        <w:br/>
        <w:t xml:space="preserve">       History         Profile / Reminder Settings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Mockups &amp; Wireframes:</w:t>
      </w:r>
      <w:r w:rsidRPr="00BB16C0">
        <w:rPr>
          <w:sz w:val="24"/>
          <w:szCs w:val="24"/>
        </w:rPr>
        <w:br/>
        <w:t>- Designed in Figma (optional placeholder if you used it)</w:t>
      </w:r>
    </w:p>
    <w:p w14:paraId="3FDFEF88" w14:textId="77777777" w:rsidR="00F416BB" w:rsidRPr="00BB16C0" w:rsidRDefault="00000000">
      <w:pPr>
        <w:pStyle w:val="Heading1"/>
        <w:rPr>
          <w:sz w:val="24"/>
          <w:szCs w:val="24"/>
        </w:rPr>
      </w:pPr>
      <w:r w:rsidRPr="00BB16C0">
        <w:rPr>
          <w:sz w:val="24"/>
          <w:szCs w:val="24"/>
        </w:rPr>
        <w:t>🔐 10. Security Measures</w:t>
      </w:r>
    </w:p>
    <w:p w14:paraId="0CF50C9A" w14:textId="77777777" w:rsidR="00F416BB" w:rsidRPr="00BB16C0" w:rsidRDefault="00000000">
      <w:pPr>
        <w:rPr>
          <w:sz w:val="24"/>
          <w:szCs w:val="24"/>
        </w:rPr>
      </w:pPr>
      <w:r w:rsidRPr="00BB16C0">
        <w:rPr>
          <w:sz w:val="24"/>
          <w:szCs w:val="24"/>
        </w:rPr>
        <w:t>- No sensitive data stored or transmitted</w:t>
      </w:r>
      <w:r w:rsidRPr="00BB16C0">
        <w:rPr>
          <w:sz w:val="24"/>
          <w:szCs w:val="24"/>
        </w:rPr>
        <w:br/>
        <w:t xml:space="preserve">- </w:t>
      </w:r>
      <w:proofErr w:type="spellStart"/>
      <w:r w:rsidRPr="00BB16C0">
        <w:rPr>
          <w:sz w:val="24"/>
          <w:szCs w:val="24"/>
        </w:rPr>
        <w:t>AsyncStorage</w:t>
      </w:r>
      <w:proofErr w:type="spellEnd"/>
      <w:r w:rsidRPr="00BB16C0">
        <w:rPr>
          <w:sz w:val="24"/>
          <w:szCs w:val="24"/>
        </w:rPr>
        <w:t xml:space="preserve"> is used locally on device</w:t>
      </w:r>
      <w:r w:rsidRPr="00BB16C0">
        <w:rPr>
          <w:sz w:val="24"/>
          <w:szCs w:val="24"/>
        </w:rPr>
        <w:br/>
        <w:t>- Notifications are local; no cloud messages</w:t>
      </w:r>
      <w:r w:rsidRPr="00BB16C0">
        <w:rPr>
          <w:sz w:val="24"/>
          <w:szCs w:val="24"/>
        </w:rPr>
        <w:br/>
        <w:t>- App permissions are explicitly requested</w:t>
      </w:r>
    </w:p>
    <w:p w14:paraId="2FF11B68" w14:textId="77777777" w:rsidR="00F416BB" w:rsidRPr="00BB16C0" w:rsidRDefault="00000000">
      <w:pPr>
        <w:pStyle w:val="Heading1"/>
        <w:rPr>
          <w:sz w:val="24"/>
          <w:szCs w:val="24"/>
        </w:rPr>
      </w:pPr>
      <w:r w:rsidRPr="00BB16C0">
        <w:rPr>
          <w:sz w:val="24"/>
          <w:szCs w:val="24"/>
        </w:rPr>
        <w:lastRenderedPageBreak/>
        <w:t>🪛 11. Setup Instructions</w:t>
      </w:r>
    </w:p>
    <w:p w14:paraId="4FB525BE" w14:textId="77777777" w:rsidR="00F416BB" w:rsidRPr="00BB16C0" w:rsidRDefault="00000000">
      <w:pPr>
        <w:rPr>
          <w:sz w:val="24"/>
          <w:szCs w:val="24"/>
        </w:rPr>
      </w:pPr>
      <w:r w:rsidRPr="00BB16C0">
        <w:rPr>
          <w:sz w:val="24"/>
          <w:szCs w:val="24"/>
        </w:rPr>
        <w:t>For Developers:</w:t>
      </w:r>
      <w:r w:rsidRPr="00BB16C0">
        <w:rPr>
          <w:sz w:val="24"/>
          <w:szCs w:val="24"/>
        </w:rPr>
        <w:br/>
        <w:t>Clone the Repository</w:t>
      </w:r>
      <w:r w:rsidRPr="00BB16C0">
        <w:rPr>
          <w:sz w:val="24"/>
          <w:szCs w:val="24"/>
        </w:rPr>
        <w:br/>
        <w:t>git clone https://github.com/yourusername/water-intake-reminder.git</w:t>
      </w:r>
      <w:r w:rsidRPr="00BB16C0">
        <w:rPr>
          <w:sz w:val="24"/>
          <w:szCs w:val="24"/>
        </w:rPr>
        <w:br/>
        <w:t>cd water-intake-reminder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Install Dependencies</w:t>
      </w:r>
      <w:r w:rsidRPr="00BB16C0">
        <w:rPr>
          <w:sz w:val="24"/>
          <w:szCs w:val="24"/>
        </w:rPr>
        <w:br/>
      </w:r>
      <w:proofErr w:type="spellStart"/>
      <w:r w:rsidRPr="00BB16C0">
        <w:rPr>
          <w:sz w:val="24"/>
          <w:szCs w:val="24"/>
        </w:rPr>
        <w:t>npm</w:t>
      </w:r>
      <w:proofErr w:type="spellEnd"/>
      <w:r w:rsidRPr="00BB16C0">
        <w:rPr>
          <w:sz w:val="24"/>
          <w:szCs w:val="24"/>
        </w:rPr>
        <w:t xml:space="preserve"> install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Run the App</w:t>
      </w:r>
      <w:r w:rsidRPr="00BB16C0">
        <w:rPr>
          <w:sz w:val="24"/>
          <w:szCs w:val="24"/>
        </w:rPr>
        <w:br/>
      </w:r>
      <w:proofErr w:type="spellStart"/>
      <w:r w:rsidRPr="00BB16C0">
        <w:rPr>
          <w:sz w:val="24"/>
          <w:szCs w:val="24"/>
        </w:rPr>
        <w:t>npx</w:t>
      </w:r>
      <w:proofErr w:type="spellEnd"/>
      <w:r w:rsidRPr="00BB16C0">
        <w:rPr>
          <w:sz w:val="24"/>
          <w:szCs w:val="24"/>
        </w:rPr>
        <w:t xml:space="preserve"> expo start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Test on Device</w:t>
      </w:r>
      <w:r w:rsidRPr="00BB16C0">
        <w:rPr>
          <w:sz w:val="24"/>
          <w:szCs w:val="24"/>
        </w:rPr>
        <w:br/>
        <w:t>- Use Expo Go on Android</w:t>
      </w:r>
      <w:r w:rsidRPr="00BB16C0">
        <w:rPr>
          <w:sz w:val="24"/>
          <w:szCs w:val="24"/>
        </w:rPr>
        <w:br/>
        <w:t>- Or run via Android Studio emulator</w:t>
      </w:r>
      <w:r w:rsidRPr="00BB16C0">
        <w:rPr>
          <w:sz w:val="24"/>
          <w:szCs w:val="24"/>
        </w:rPr>
        <w:br/>
      </w:r>
      <w:r w:rsidRPr="00BB16C0">
        <w:rPr>
          <w:sz w:val="24"/>
          <w:szCs w:val="24"/>
        </w:rPr>
        <w:br/>
        <w:t>For Testers:</w:t>
      </w:r>
      <w:r w:rsidRPr="00BB16C0">
        <w:rPr>
          <w:sz w:val="24"/>
          <w:szCs w:val="24"/>
        </w:rPr>
        <w:br/>
        <w:t>- Install APK from release/ folder (if available)</w:t>
      </w:r>
      <w:r w:rsidRPr="00BB16C0">
        <w:rPr>
          <w:sz w:val="24"/>
          <w:szCs w:val="24"/>
        </w:rPr>
        <w:br/>
        <w:t>- Or use Expo Go to scan the QR code and run live preview</w:t>
      </w:r>
    </w:p>
    <w:sectPr w:rsidR="00F416BB" w:rsidRPr="00BB16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63489529">
    <w:abstractNumId w:val="8"/>
  </w:num>
  <w:num w:numId="2" w16cid:durableId="1026448291">
    <w:abstractNumId w:val="6"/>
  </w:num>
  <w:num w:numId="3" w16cid:durableId="1742829284">
    <w:abstractNumId w:val="5"/>
  </w:num>
  <w:num w:numId="4" w16cid:durableId="2037151579">
    <w:abstractNumId w:val="4"/>
  </w:num>
  <w:num w:numId="5" w16cid:durableId="1622418716">
    <w:abstractNumId w:val="7"/>
  </w:num>
  <w:num w:numId="6" w16cid:durableId="473379084">
    <w:abstractNumId w:val="3"/>
  </w:num>
  <w:num w:numId="7" w16cid:durableId="2061711392">
    <w:abstractNumId w:val="2"/>
  </w:num>
  <w:num w:numId="8" w16cid:durableId="759988013">
    <w:abstractNumId w:val="1"/>
  </w:num>
  <w:num w:numId="9" w16cid:durableId="10210137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1745"/>
    <w:rsid w:val="0029639D"/>
    <w:rsid w:val="00326F90"/>
    <w:rsid w:val="00AA1D8D"/>
    <w:rsid w:val="00B47730"/>
    <w:rsid w:val="00BB16C0"/>
    <w:rsid w:val="00BB2491"/>
    <w:rsid w:val="00CB0664"/>
    <w:rsid w:val="00F416BB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7B8A976"/>
  <w14:defaultImageDpi w14:val="300"/>
  <w15:docId w15:val="{65E9414F-2887-44D1-ACA3-16E321DF3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925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8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3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945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3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442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9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6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983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4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0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49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48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707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75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162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30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98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49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302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0583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42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23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461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092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20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1941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43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99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30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507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5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8358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2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48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79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35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25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75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613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705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69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37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6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98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586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10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6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898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28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61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88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37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251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79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5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71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86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6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01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35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52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724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237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5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670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36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49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86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8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5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034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8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17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11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00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32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435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927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2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3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68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110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97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5</Pages>
  <Words>602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4032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hhofg hı</cp:lastModifiedBy>
  <cp:revision>2</cp:revision>
  <dcterms:created xsi:type="dcterms:W3CDTF">2013-12-23T23:15:00Z</dcterms:created>
  <dcterms:modified xsi:type="dcterms:W3CDTF">2025-06-04T20:25:00Z</dcterms:modified>
  <cp:category/>
</cp:coreProperties>
</file>